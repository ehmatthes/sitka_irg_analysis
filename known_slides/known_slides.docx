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Calibri Light" w:hAnsi="Calibri Light"/>
        </w:rPr>
        <w:t>Beaver Lake Slide 11/2011 (wind and snowmelt?)</w:t>
      </w:r>
    </w:p>
    <w:p>
      <w:pPr>
        <w:spacing w:after="0"/>
      </w:pPr>
      <w:r>
        <w:rPr>
          <w:rFonts w:ascii="Garamond" w:hAnsi="Garamond"/>
        </w:rPr>
        <w:t>11/12/2011 19:00:00</w:t>
      </w:r>
    </w:p>
    <w:p>
      <w:pPr>
        <w:spacing w:after="0"/>
      </w:pPr>
      <w:r>
        <w:rPr>
          <w:rFonts w:ascii="Garamond" w:hAnsi="Garamond"/>
        </w:rPr>
        <w:t>Beaver Lake, Bear Mountain shoreline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9" w:history="1">
          <w:r>
            <w:rPr>
              <w:rStyle w:val="Hyperlink"/>
            </w:rPr>
            <w:t>https://www.kcaw.org/2011/12/19/mass-wasting-event-destroys-popular-sitka-trail/</w:t>
          </w:r>
        </w:hyperlink>
      </w:r>
    </w:p>
    <w:p>
      <w:pPr>
        <w:pStyle w:val="Heading2"/>
      </w:pPr>
      <w:r>
        <w:rPr>
          <w:rFonts w:ascii="Calibri Light" w:hAnsi="Calibri Light"/>
        </w:rPr>
        <w:t>Redoubt Slide 5/2013 (not on Sitka road system)</w:t>
      </w:r>
    </w:p>
    <w:p>
      <w:pPr>
        <w:spacing w:after="0"/>
      </w:pPr>
      <w:r>
        <w:rPr>
          <w:rFonts w:ascii="Garamond" w:hAnsi="Garamond"/>
        </w:rPr>
        <w:t>05/13/2013 19:00:00</w:t>
      </w:r>
    </w:p>
    <w:p>
      <w:pPr>
        <w:spacing w:after="0"/>
      </w:pPr>
      <w:r>
        <w:rPr>
          <w:rFonts w:ascii="Garamond" w:hAnsi="Garamond"/>
        </w:rPr>
        <w:t>Redoubt Lake, near Redoubt Lake Cabin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0" w:history="1">
          <w:r>
            <w:rPr>
              <w:rStyle w:val="Hyperlink"/>
            </w:rPr>
            <w:t>https://www.kcaw.org/2013/05/13/couple-escapes-as-landslide-destroys-cabin/</w:t>
          </w:r>
        </w:hyperlink>
      </w:r>
    </w:p>
    <w:p>
      <w:pPr>
        <w:pStyle w:val="Heading2"/>
      </w:pPr>
      <w:r>
        <w:rPr>
          <w:rFonts w:ascii="Calibri Light" w:hAnsi="Calibri Light"/>
        </w:rPr>
        <w:t>Starrigavan Slide 9/2014 (time of slide unknown)</w:t>
      </w:r>
    </w:p>
    <w:p>
      <w:pPr>
        <w:spacing w:after="0"/>
      </w:pPr>
      <w:r>
        <w:rPr>
          <w:rFonts w:ascii="Garamond" w:hAnsi="Garamond"/>
        </w:rPr>
        <w:t>09/18/2014 20:00:00</w:t>
      </w:r>
    </w:p>
    <w:p>
      <w:pPr>
        <w:spacing w:after="0"/>
      </w:pPr>
      <w:r>
        <w:rPr>
          <w:rFonts w:ascii="Garamond" w:hAnsi="Garamond"/>
        </w:rPr>
        <w:t>Starrigavan Valley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1" w:history="1">
          <w:r>
            <w:rPr>
              <w:rStyle w:val="Hyperlink"/>
            </w:rPr>
            <w:t>https://www.kcaw.org/2014/09/24/landslide-destroys-starrigavan-restoration-projects/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2" w:history="1">
          <w:r>
            <w:rPr>
              <w:rStyle w:val="Hyperlink"/>
            </w:rPr>
            <w:t>http://www.sitkanature.org/wordpress/2014/09/26/starrigavan-landslide/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South Kramer Slide 8/2015</w:t>
      </w:r>
    </w:p>
    <w:p>
      <w:pPr>
        <w:spacing w:after="0"/>
      </w:pPr>
      <w:r>
        <w:rPr>
          <w:rFonts w:ascii="Garamond" w:hAnsi="Garamond"/>
        </w:rPr>
        <w:t>08/18/2015 17:41:00</w:t>
      </w:r>
    </w:p>
    <w:p>
      <w:pPr>
        <w:spacing w:after="0"/>
      </w:pPr>
      <w:r>
        <w:rPr>
          <w:rFonts w:ascii="Garamond" w:hAnsi="Garamond"/>
        </w:rPr>
        <w:t>South end of Kramer Ave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3" w:history="1">
          <w:r>
            <w:rPr>
              <w:rStyle w:val="Hyperlink"/>
            </w:rPr>
            <w:t>https://www.adn.com/alaska-news/article/3-missing-after-heavy-rain-prompts-landslides-sinkhole-sitka/2015/08/18/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4" w:history="1">
          <w:r>
            <w:rPr>
              <w:rStyle w:val="Hyperlink"/>
            </w:rPr>
            <w:t>https://www.kcaw.org/2015/08/18/three-landslides-prompt-sitka-to-declare-state-of-emergency/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5" w:history="1">
          <w:r>
            <w:rPr>
              <w:rStyle w:val="Hyperlink"/>
            </w:rPr>
            <w:t>https://www.cityofsitka.com/documents/Sitka_SKramerLandslideReport.pdf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9/2016 (minor slide)</w:t>
      </w:r>
    </w:p>
    <w:p>
      <w:pPr>
        <w:spacing w:after="0"/>
      </w:pPr>
      <w:r>
        <w:rPr>
          <w:rFonts w:ascii="Garamond" w:hAnsi="Garamond"/>
        </w:rPr>
        <w:t>09/16/2016 10:20:00</w:t>
      </w:r>
    </w:p>
    <w:p>
      <w:pPr>
        <w:spacing w:after="0"/>
      </w:pPr>
      <w:r>
        <w:rPr>
          <w:rFonts w:ascii="Garamond" w:hAnsi="Garamond"/>
        </w:rPr>
        <w:t>HPR, near Davidoff Street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6" w:history="1">
          <w:r>
            <w:rPr>
              <w:rStyle w:val="Hyperlink"/>
            </w:rPr>
            <w:t>https://www.kcaw.org/2016/09/16/small-mudslide-generates-big-response-in-sitka/</w:t>
          </w:r>
        </w:hyperlink>
      </w:r>
    </w:p>
    <w:p>
      <w:pPr>
        <w:pStyle w:val="Heading2"/>
      </w:pPr>
      <w:r>
        <w:rPr>
          <w:rFonts w:ascii="Calibri Light" w:hAnsi="Calibri Light"/>
        </w:rPr>
        <w:t>HPR Slide 9/2017</w:t>
      </w:r>
    </w:p>
    <w:p>
      <w:pPr>
        <w:spacing w:after="0"/>
      </w:pPr>
      <w:r>
        <w:rPr>
          <w:rFonts w:ascii="Garamond" w:hAnsi="Garamond"/>
        </w:rPr>
        <w:t>09/04/2017 20:00:00</w:t>
      </w:r>
    </w:p>
    <w:p>
      <w:pPr>
        <w:spacing w:after="0"/>
      </w:pPr>
      <w:r>
        <w:rPr>
          <w:rFonts w:ascii="Garamond" w:hAnsi="Garamond"/>
        </w:rPr>
        <w:t>HPR, near Valhalla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7" w:history="1">
          <w:r>
            <w:rPr>
              <w:rStyle w:val="Hyperlink"/>
            </w:rPr>
            <w:t>https://www.kcaw.org/2017/09/04/landslide-closes-halibut-point-road-sitka/</w:t>
          </w:r>
        </w:hyperlink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8" w:history="1">
          <w:r>
            <w:rPr>
              <w:rStyle w:val="Hyperlink"/>
            </w:rPr>
            <w:t>https://www.kcaw.org/2017/09/04/no-injuries-sitkas-pretty-impressive-labor-day-landslide/</w:t>
          </w:r>
        </w:hyperlink>
      </w:r>
    </w:p>
    <w:p>
      <w:pPr>
        <w:pStyle w:val="Heading2"/>
      </w:pPr>
      <w:r>
        <w:rPr>
          <w:rFonts w:ascii="Calibri Light" w:hAnsi="Calibri Light"/>
        </w:rPr>
        <w:t>Medvejie Slide 9/2019</w:t>
      </w:r>
    </w:p>
    <w:p>
      <w:pPr>
        <w:spacing w:after="0"/>
      </w:pPr>
      <w:r>
        <w:rPr>
          <w:rFonts w:ascii="Garamond" w:hAnsi="Garamond"/>
        </w:rPr>
        <w:t>09/20/2019 20:50:00</w:t>
      </w:r>
    </w:p>
    <w:p>
      <w:pPr>
        <w:spacing w:after="0"/>
      </w:pPr>
      <w:r>
        <w:rPr>
          <w:rFonts w:ascii="Garamond" w:hAnsi="Garamond"/>
        </w:rPr>
        <w:t>Medvejie Hatchery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19" w:history="1">
          <w:r>
            <w:rPr>
              <w:rStyle w:val="Hyperlink"/>
            </w:rPr>
            <w:t>https://www.kcaw.org/2019/09/20/slide-cuts-off-green-lake-road-hatchery-access/</w:t>
          </w:r>
        </w:hyperlink>
      </w:r>
    </w:p>
    <w:p>
      <w:pPr>
        <w:pStyle w:val="Heading2"/>
      </w:pPr>
      <w:r>
        <w:rPr>
          <w:rFonts w:ascii="Calibri Light" w:hAnsi="Calibri Light"/>
        </w:rPr>
        <w:t>Sand Dollar Drive Slide 11/2/2020</w:t>
      </w:r>
    </w:p>
    <w:p>
      <w:pPr>
        <w:spacing w:after="0"/>
      </w:pPr>
      <w:r>
        <w:rPr>
          <w:rFonts w:ascii="Garamond" w:hAnsi="Garamond"/>
        </w:rPr>
        <w:t>11/02/2020 04:25:00</w:t>
      </w:r>
    </w:p>
    <w:p>
      <w:pPr>
        <w:spacing w:after="0"/>
      </w:pPr>
      <w:r>
        <w:rPr>
          <w:rFonts w:ascii="Garamond" w:hAnsi="Garamond"/>
        </w:rPr>
        <w:t>Sand Dollar Drive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0" w:history="1">
          <w:r>
            <w:rPr>
              <w:rStyle w:val="Hyperlink"/>
            </w:rPr>
            <w:t>https://www.kcaw.org/2020/11/02/back-to-back-landslides-block-sitkas-sand-dollar-drive/</w:t>
          </w:r>
        </w:hyperlink>
      </w:r>
    </w:p>
    <w:p>
      <w:pPr>
        <w:pStyle w:val="Heading2"/>
      </w:pPr>
      <w:r>
        <w:rPr>
          <w:rFonts w:ascii="Calibri Light" w:hAnsi="Calibri Light"/>
        </w:rPr>
        <w:t>Olga Strait slides 10/26/20</w:t>
      </w:r>
    </w:p>
    <w:p>
      <w:pPr>
        <w:spacing w:after="0"/>
      </w:pPr>
      <w:r>
        <w:rPr>
          <w:rFonts w:ascii="Garamond" w:hAnsi="Garamond"/>
        </w:rPr>
        <w:t>10/26/2020 20:00:00</w:t>
      </w:r>
    </w:p>
    <w:p>
      <w:pPr>
        <w:spacing w:after="0"/>
      </w:pPr>
      <w:r>
        <w:rPr>
          <w:rFonts w:ascii="Garamond" w:hAnsi="Garamond"/>
        </w:rPr>
        <w:t>Waterways North of Sitka</w:t>
      </w:r>
    </w:p>
    <w:p>
      <w:pPr>
        <w:pStyle w:val="ListBullet"/>
      </w:pPr>
      <w:r>
        <w:rPr>
          <w:rFonts w:ascii="Garamond" w:hAnsi="Garamond"/>
        </w:rPr>
      </w:r>
      <w:r>
        <w:rPr>
          <w:rFonts w:ascii="Garamond" w:hAnsi="Garamond"/>
          <w:u w:val="none"/>
        </w:rPr>
        <w:hyperlink r:id="rId21" w:history="1">
          <w:r>
            <w:rPr>
              <w:rStyle w:val="Hyperlink"/>
            </w:rPr>
            <w:t>https://www.facebook.com/groups/sitkachatters/permalink/1816612201819511/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caw.org/2011/12/19/mass-wasting-event-destroys-popular-sitka-trail/" TargetMode="External"/><Relationship Id="rId10" Type="http://schemas.openxmlformats.org/officeDocument/2006/relationships/hyperlink" Target="https://www.kcaw.org/2013/05/13/couple-escapes-as-landslide-destroys-cabin/" TargetMode="External"/><Relationship Id="rId11" Type="http://schemas.openxmlformats.org/officeDocument/2006/relationships/hyperlink" Target="https://www.kcaw.org/2014/09/24/landslide-destroys-starrigavan-restoration-projects/" TargetMode="External"/><Relationship Id="rId12" Type="http://schemas.openxmlformats.org/officeDocument/2006/relationships/hyperlink" Target="http://www.sitkanature.org/wordpress/2014/09/26/starrigavan-landslide/" TargetMode="External"/><Relationship Id="rId13" Type="http://schemas.openxmlformats.org/officeDocument/2006/relationships/hyperlink" Target="https://www.adn.com/alaska-news/article/3-missing-after-heavy-rain-prompts-landslides-sinkhole-sitka/2015/08/18/" TargetMode="External"/><Relationship Id="rId14" Type="http://schemas.openxmlformats.org/officeDocument/2006/relationships/hyperlink" Target="https://www.kcaw.org/2015/08/18/three-landslides-prompt-sitka-to-declare-state-of-emergency/" TargetMode="External"/><Relationship Id="rId15" Type="http://schemas.openxmlformats.org/officeDocument/2006/relationships/hyperlink" Target="https://www.cityofsitka.com/documents/Sitka_SKramerLandslideReport.pdf" TargetMode="External"/><Relationship Id="rId16" Type="http://schemas.openxmlformats.org/officeDocument/2006/relationships/hyperlink" Target="https://www.kcaw.org/2016/09/16/small-mudslide-generates-big-response-in-sitka/" TargetMode="External"/><Relationship Id="rId17" Type="http://schemas.openxmlformats.org/officeDocument/2006/relationships/hyperlink" Target="https://www.kcaw.org/2017/09/04/landslide-closes-halibut-point-road-sitka/" TargetMode="External"/><Relationship Id="rId18" Type="http://schemas.openxmlformats.org/officeDocument/2006/relationships/hyperlink" Target="https://www.kcaw.org/2017/09/04/no-injuries-sitkas-pretty-impressive-labor-day-landslide/" TargetMode="External"/><Relationship Id="rId19" Type="http://schemas.openxmlformats.org/officeDocument/2006/relationships/hyperlink" Target="https://www.kcaw.org/2019/09/20/slide-cuts-off-green-lake-road-hatchery-access/" TargetMode="External"/><Relationship Id="rId20" Type="http://schemas.openxmlformats.org/officeDocument/2006/relationships/hyperlink" Target="https://www.kcaw.org/2020/11/02/back-to-back-landslides-block-sitkas-sand-dollar-drive/" TargetMode="External"/><Relationship Id="rId21" Type="http://schemas.openxmlformats.org/officeDocument/2006/relationships/hyperlink" Target="https://www.facebook.com/groups/sitkachatters/permalink/18166122018195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